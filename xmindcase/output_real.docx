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微软雅黑" w:hAnsi="微软雅黑" w:eastAsia="微软雅黑"/>
          <w:b/>
          <w:sz w:val="40"/>
        </w:rPr>
        <w:t>云售后/【2025】售后4.0-0415测试环境报告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项目名称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CRM测试小组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测试时间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2025-04-01-2025-04-15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测试质检结果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pass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测试版本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产品版本号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7.4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应用系统访问地址：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www.baidu.com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Gitlab地址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地址https://ds-git.gree.com:8888/crm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后端接口文档地址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地址https://ds-git.gree.com:8888/crm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测试人员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本轮共安排了6名测试人员参与测试：胡晓明、徐思颖、蒙敬裕、农旻瑜、李博、林莉，详细任务安排进度请查看附件：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测试内容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测试模块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咨询单、库存中心、订单中心、发货单中心、财务中心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测试类型：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1.界面测试、功能测试、易用性测试、回归测试、兼容性测试</w:t>
            </w:r>
          </w:p>
        </w:tc>
      </w:tr>
      <w:tr>
        <w:tc>
          <w:tcPr>
            <w:tcW w:w="2160" w:type="dxa"/>
            <w:vMerge w:val="restart"/>
          </w:tcPr>
          <w:p>
            <w:pPr>
              <w:spacing w:after="0" w:line="240" w:lineRule="auto"/>
            </w:pPr>
            <w:r>
              <w:t>详细功能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测试结果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实际结果：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测试通过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测试结论：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截止到目前，商用订单管理系统 V7.12版本测试环境测试完成。基本功能和数据准确性满足了相应的需求文档，功能测试用例通过率&gt;=98%，遗留缺陷不超过5%，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项目风险：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巨大延迟风险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测试进度：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查看进度表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测试用例：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本次版本设计了 13 条用例，通过了 10 个用例，失败了 2 个用例，未执行 1 个用例，通过率 76.92%</w:t>
            </w: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{file.zip}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所有Bug List问题汇总：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('云售后 /  【2025】售后4.0-0415版本共发现58,其中一级问题0个，二级问题4个,三级问题53个，四级问题1个,已解决问题52,遗留延期问题0个', '转为研发需求1个')</w:t>
            </w: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{bugs.xlsx}</w:t>
            </w:r>
            <w:bookmarkStart w:id="0" w:name="_GoBack"/>
            <w:bookmarkEnd w:id="0"/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报告人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silence</w:t>
            </w:r>
          </w:p>
        </w:tc>
      </w:tr>
      <w:t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b/>
              </w:rPr>
              <w:t>复审人</w:t>
            </w:r>
          </w:p>
        </w:tc>
        <w:tc>
          <w:tcPr>
            <w:tcW w:w="6480" w:type="dxa"/>
            <w:gridSpan w:val="3"/>
          </w:tcPr>
          <w:p>
            <w:pPr>
              <w:spacing w:after="0" w:line="240" w:lineRule="auto"/>
            </w:pPr>
            <w:r>
              <w:t>成婷婷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9B2B6E80"/>
    <w:rsid w:val="B9D7A6F3"/>
    <w:rsid w:val="DFE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李博</cp:lastModifiedBy>
  <dcterms:modified xsi:type="dcterms:W3CDTF">2025-04-22T16:30:28Z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B01F16534CA70A5FA4530768B042F0C6_43</vt:lpwstr>
  </property>
</Properties>
</file>